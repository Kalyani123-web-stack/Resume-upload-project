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Nita Tiwari</w:t>
      </w:r>
    </w:p>
    <w:p>
      <w:r>
        <w:t>456 Green Avenue</w:t>
        <w:br/>
        <w:t>San Francisco, CA 94102</w:t>
        <w:br/>
        <w:t>(987) 654-3210</w:t>
        <w:br/>
        <w:t>nita.tiwari@email.com</w:t>
        <w:br/>
        <w:t>LinkedIn: linkedin.com/in/nitatiwari</w:t>
      </w:r>
    </w:p>
    <w:p>
      <w:pPr>
        <w:pStyle w:val="Heading1"/>
      </w:pPr>
      <w:r>
        <w:t>Professional Summary</w:t>
      </w:r>
    </w:p>
    <w:p>
      <w:r>
        <w:t>Detail-oriented software tester with 4+ years of experience in manual and automated testing. Proficient in Selenium, Python, and test case design, with a strong understanding of the software development lifecycle.</w:t>
      </w:r>
    </w:p>
    <w:p>
      <w:pPr>
        <w:pStyle w:val="Heading1"/>
      </w:pPr>
      <w:r>
        <w:t>Skills</w:t>
      </w:r>
    </w:p>
    <w:p>
      <w:r>
        <w:t>- Testing Tools: Selenium, Postman, JMeter</w:t>
        <w:br/>
        <w:t>- Programming: Python, Java</w:t>
        <w:br/>
        <w:t>- Test Management: JIRA, TestRail</w:t>
        <w:br/>
        <w:t>- CI/CD: Jenkins, Git</w:t>
        <w:br/>
        <w:t>- Methodologies: Agile, Scrum</w:t>
      </w:r>
    </w:p>
    <w:p>
      <w:pPr>
        <w:pStyle w:val="Heading1"/>
      </w:pPr>
      <w:r>
        <w:t>Experience</w:t>
      </w:r>
    </w:p>
    <w:p>
      <w:r>
        <w:t>Software Tester</w:t>
        <w:br/>
        <w:t>BrightTech Solutions, San Francisco, CA</w:t>
        <w:br/>
        <w:t>June 2021 – Present</w:t>
        <w:br/>
        <w:t>- Designed and executed manual and automated test cases for web applications.</w:t>
        <w:br/>
        <w:t>- Identified bugs and collaborated with developers for quick resolution.</w:t>
        <w:br/>
        <w:t>- Contributed to the creation of a test automation framework using Selenium and Python.</w:t>
      </w:r>
    </w:p>
    <w:p>
      <w:r>
        <w:t>QA Analyst</w:t>
        <w:br/>
        <w:t>Innovatech Inc., San Jose, CA</w:t>
        <w:br/>
        <w:t>May 2019 – May 2021</w:t>
        <w:br/>
        <w:t>- Performed regression, functional, and integration testing.</w:t>
        <w:br/>
        <w:t>- Worked with developers and product managers to ensure quality throughout the SDLC.</w:t>
        <w:br/>
        <w:t>- Prepared detailed bug reports and test documentation.</w:t>
      </w:r>
    </w:p>
    <w:p>
      <w:pPr>
        <w:pStyle w:val="Heading1"/>
      </w:pPr>
      <w:r>
        <w:t>Education</w:t>
      </w:r>
    </w:p>
    <w:p>
      <w:r>
        <w:t>Bachelor of Engineering in Information Technology</w:t>
        <w:br/>
        <w:t>University of California, Berkeley</w:t>
        <w:br/>
        <w:t>Graduated: 2018</w:t>
      </w:r>
    </w:p>
    <w:p>
      <w:pPr>
        <w:pStyle w:val="Heading1"/>
      </w:pPr>
      <w:r>
        <w:t>Certifications</w:t>
      </w:r>
    </w:p>
    <w:p>
      <w:r>
        <w:t>- ISTQB Certified Tester – Foundation Level</w:t>
        <w:br/>
        <w:t>- Selenium WebDriver with Java – Udemy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