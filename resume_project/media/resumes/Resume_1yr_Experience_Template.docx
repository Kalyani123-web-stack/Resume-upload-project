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36BFD" w14:textId="59EF90DF" w:rsidR="00334B15" w:rsidRDefault="005830F0">
      <w:pPr>
        <w:pStyle w:val="Title"/>
        <w:jc w:val="center"/>
      </w:pPr>
      <w:r>
        <w:t>Kalyani Nerkar</w:t>
      </w:r>
    </w:p>
    <w:p w14:paraId="28828F45" w14:textId="44419536" w:rsidR="00334B15" w:rsidRDefault="001B33CF" w:rsidP="001B33CF">
      <w:r>
        <w:t>Location :Ranmagar,Bavdhan,</w:t>
      </w:r>
      <w:r w:rsidR="008417C4">
        <w:t>Pune</w:t>
      </w:r>
      <w:r w:rsidR="00000000">
        <w:t xml:space="preserve"> | </w:t>
      </w:r>
      <w:r w:rsidR="005830F0">
        <w:t>kalyaninerkar19@gmail.com</w:t>
      </w:r>
      <w:r w:rsidR="00000000">
        <w:t xml:space="preserve"> | </w:t>
      </w:r>
      <w:r w:rsidRPr="001B33CF">
        <w:drawing>
          <wp:inline distT="0" distB="0" distL="0" distR="0" wp14:anchorId="01464C57" wp14:editId="2F7FAE04">
            <wp:extent cx="5486400" cy="143510"/>
            <wp:effectExtent l="0" t="0" r="0" b="0"/>
            <wp:docPr id="1584200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0F0">
        <w:t>8668932020</w:t>
      </w:r>
      <w:r w:rsidR="00000000">
        <w:t xml:space="preserve"> | </w:t>
      </w:r>
      <w:r w:rsidR="005830F0">
        <w:t>Kalyani Nerkar</w:t>
      </w:r>
      <w:r w:rsidR="00000000">
        <w:t xml:space="preserve"> | GitHub/Portfolio</w:t>
      </w:r>
    </w:p>
    <w:p w14:paraId="33BF130C" w14:textId="77777777" w:rsidR="00334B15" w:rsidRDefault="00000000">
      <w:pPr>
        <w:pStyle w:val="Heading1"/>
      </w:pPr>
      <w:r>
        <w:t>Professional Summary</w:t>
      </w:r>
    </w:p>
    <w:p w14:paraId="444A8A0D" w14:textId="3F3E499D" w:rsidR="00334B15" w:rsidRDefault="00000000">
      <w:r>
        <w:t xml:space="preserve">Motivated and results-driven </w:t>
      </w:r>
      <w:r w:rsidR="005830F0">
        <w:t>Python</w:t>
      </w:r>
      <w:r>
        <w:t xml:space="preserve"> </w:t>
      </w:r>
      <w:r w:rsidR="005830F0">
        <w:t>Developer</w:t>
      </w:r>
      <w:r>
        <w:t xml:space="preserve"> with 1 year of experience in </w:t>
      </w:r>
      <w:r w:rsidR="005830F0">
        <w:t xml:space="preserve">backend </w:t>
      </w:r>
      <w:r w:rsidR="005333CB">
        <w:t>development, web</w:t>
      </w:r>
      <w:r w:rsidR="005830F0">
        <w:t xml:space="preserve"> applications</w:t>
      </w:r>
      <w:r>
        <w:t xml:space="preserve"> and </w:t>
      </w:r>
      <w:r w:rsidR="005830F0">
        <w:t>automation</w:t>
      </w:r>
      <w:r>
        <w:t>. Proven ability to de</w:t>
      </w:r>
      <w:r w:rsidR="005830F0">
        <w:t>sign</w:t>
      </w:r>
      <w:r>
        <w:t xml:space="preserve">, </w:t>
      </w:r>
      <w:r w:rsidR="005830F0">
        <w:t>build</w:t>
      </w:r>
      <w:r>
        <w:t xml:space="preserve">, and </w:t>
      </w:r>
      <w:r w:rsidR="005830F0">
        <w:t>maintain scalable applications</w:t>
      </w:r>
      <w:r w:rsidR="005333CB">
        <w:t xml:space="preserve"> using Python and Django</w:t>
      </w:r>
      <w:r>
        <w:t xml:space="preserve">. Strong understanding of </w:t>
      </w:r>
      <w:r w:rsidR="005333CB">
        <w:t>REST APIs, database integration, and Agile development practices</w:t>
      </w:r>
      <w:r>
        <w:t>. Seeking to contribute to a dynamic development team</w:t>
      </w:r>
      <w:r w:rsidR="005333CB">
        <w:t xml:space="preserve"> with clean, efficient, and maintainable code.</w:t>
      </w:r>
    </w:p>
    <w:p w14:paraId="7A9EF4A1" w14:textId="77777777" w:rsidR="00334B15" w:rsidRDefault="00000000">
      <w:pPr>
        <w:pStyle w:val="Heading1"/>
      </w:pPr>
      <w:r>
        <w:t>Technical Skills</w:t>
      </w:r>
    </w:p>
    <w:p w14:paraId="3F1BB182" w14:textId="36BDD14F" w:rsidR="00334B15" w:rsidRDefault="00000000">
      <w:pPr>
        <w:pStyle w:val="ListBullet"/>
      </w:pPr>
      <w:r>
        <w:t xml:space="preserve">Languages/Technologies: Python, </w:t>
      </w:r>
      <w:r w:rsidR="004C394C">
        <w:t>HTML, CSS</w:t>
      </w:r>
      <w:r>
        <w:t>, SQL</w:t>
      </w:r>
    </w:p>
    <w:p w14:paraId="2475AD28" w14:textId="77777777" w:rsidR="00334B15" w:rsidRDefault="00000000">
      <w:pPr>
        <w:pStyle w:val="ListBullet"/>
      </w:pPr>
      <w:r>
        <w:t>Frameworks/Tools: Django, REST API, Git, Docker</w:t>
      </w:r>
    </w:p>
    <w:p w14:paraId="5180A4B5" w14:textId="77777777" w:rsidR="00334B15" w:rsidRDefault="00000000">
      <w:pPr>
        <w:pStyle w:val="ListBullet"/>
      </w:pPr>
      <w:r>
        <w:t>Databases: MySQL, PostgreSQL</w:t>
      </w:r>
    </w:p>
    <w:p w14:paraId="4F3B910A" w14:textId="77777777" w:rsidR="00334B15" w:rsidRDefault="00000000">
      <w:pPr>
        <w:pStyle w:val="ListBullet"/>
      </w:pPr>
      <w:r>
        <w:t>Other: Agile, Jira, Unit Testing</w:t>
      </w:r>
    </w:p>
    <w:p w14:paraId="3B380BF1" w14:textId="77777777" w:rsidR="00334B15" w:rsidRDefault="00000000">
      <w:pPr>
        <w:pStyle w:val="Heading1"/>
      </w:pPr>
      <w:r>
        <w:t>Professional Experience</w:t>
      </w:r>
    </w:p>
    <w:p w14:paraId="594ADC57" w14:textId="77777777" w:rsidR="004C394C" w:rsidRPr="0065273A" w:rsidRDefault="004C394C">
      <w:pPr>
        <w:pStyle w:val="ListBullet"/>
        <w:rPr>
          <w:b/>
          <w:bCs/>
        </w:rPr>
      </w:pPr>
      <w:r w:rsidRPr="0065273A">
        <w:rPr>
          <w:b/>
          <w:bCs/>
        </w:rPr>
        <w:t>Python</w:t>
      </w:r>
      <w:r w:rsidR="00000000" w:rsidRPr="0065273A">
        <w:rPr>
          <w:b/>
          <w:bCs/>
        </w:rPr>
        <w:t xml:space="preserve"> </w:t>
      </w:r>
      <w:r w:rsidRPr="0065273A">
        <w:rPr>
          <w:b/>
          <w:bCs/>
        </w:rPr>
        <w:t>Developer</w:t>
      </w:r>
    </w:p>
    <w:p w14:paraId="702EF82F" w14:textId="77F6DF0D" w:rsidR="00334B15" w:rsidRPr="0065273A" w:rsidRDefault="004C394C" w:rsidP="004C394C">
      <w:pPr>
        <w:pStyle w:val="ListBullet"/>
        <w:numPr>
          <w:ilvl w:val="0"/>
          <w:numId w:val="0"/>
        </w:numPr>
        <w:ind w:left="360"/>
        <w:rPr>
          <w:b/>
          <w:bCs/>
          <w:i/>
          <w:iCs/>
        </w:rPr>
      </w:pPr>
      <w:r w:rsidRPr="0065273A">
        <w:rPr>
          <w:b/>
          <w:bCs/>
          <w:i/>
          <w:iCs/>
        </w:rPr>
        <w:t>Flynaut Saas</w:t>
      </w:r>
      <w:r w:rsidR="00000000" w:rsidRPr="0065273A">
        <w:rPr>
          <w:b/>
          <w:bCs/>
          <w:i/>
          <w:iCs/>
        </w:rPr>
        <w:t xml:space="preserve"> Pvt. Ltd., </w:t>
      </w:r>
      <w:r w:rsidRPr="0065273A">
        <w:rPr>
          <w:b/>
          <w:bCs/>
          <w:i/>
          <w:iCs/>
        </w:rPr>
        <w:t>Pune</w:t>
      </w:r>
      <w:r w:rsidR="00000000" w:rsidRPr="0065273A">
        <w:rPr>
          <w:b/>
          <w:bCs/>
          <w:i/>
          <w:iCs/>
        </w:rPr>
        <w:t xml:space="preserve"> — </w:t>
      </w:r>
      <w:r w:rsidRPr="0065273A">
        <w:rPr>
          <w:b/>
          <w:bCs/>
          <w:i/>
          <w:iCs/>
        </w:rPr>
        <w:t>July</w:t>
      </w:r>
      <w:r w:rsidR="00000000" w:rsidRPr="0065273A">
        <w:rPr>
          <w:b/>
          <w:bCs/>
          <w:i/>
          <w:iCs/>
        </w:rPr>
        <w:t xml:space="preserve"> 2024 – Present</w:t>
      </w:r>
    </w:p>
    <w:p w14:paraId="54F428E5" w14:textId="59666383" w:rsidR="00334B15" w:rsidRDefault="0065273A">
      <w:pPr>
        <w:pStyle w:val="ListBullet"/>
      </w:pPr>
      <w:r>
        <w:t>Developed an interactive image grid website using Django, Python, HTML and CSS to showcase multimedia content in a visually appealing layout.</w:t>
      </w:r>
    </w:p>
    <w:p w14:paraId="6C390B0A" w14:textId="71838B24" w:rsidR="0065273A" w:rsidRDefault="0065273A">
      <w:pPr>
        <w:pStyle w:val="ListBullet"/>
      </w:pPr>
      <w:r>
        <w:t>Implemented efficient database management with MySQL and enhanced front-end user experience through responsive design techniques.</w:t>
      </w:r>
    </w:p>
    <w:p w14:paraId="1EDF2D94" w14:textId="77777777" w:rsidR="0065273A" w:rsidRDefault="0065273A" w:rsidP="0065273A">
      <w:pPr>
        <w:pStyle w:val="ListBullet"/>
        <w:numPr>
          <w:ilvl w:val="0"/>
          <w:numId w:val="0"/>
        </w:numPr>
        <w:ind w:left="360" w:hanging="360"/>
      </w:pPr>
    </w:p>
    <w:p w14:paraId="16A94CAE" w14:textId="0179C1A7" w:rsidR="008417C4" w:rsidRPr="008417C4" w:rsidRDefault="008417C4" w:rsidP="008417C4">
      <w:pPr>
        <w:pStyle w:val="ListBullet"/>
        <w:rPr>
          <w:b/>
          <w:bCs/>
          <w:i/>
          <w:iCs/>
        </w:rPr>
      </w:pPr>
      <w:r w:rsidRPr="008417C4">
        <w:rPr>
          <w:b/>
          <w:bCs/>
          <w:i/>
          <w:iCs/>
        </w:rPr>
        <w:t>Web Minds IT Solution (Internship) -Jan 2023-June 2024</w:t>
      </w:r>
    </w:p>
    <w:p w14:paraId="1D2AB019" w14:textId="0BD20104" w:rsidR="008417C4" w:rsidRPr="008417C4" w:rsidRDefault="008417C4" w:rsidP="008417C4">
      <w:pPr>
        <w:pStyle w:val="ListBullet"/>
        <w:rPr>
          <w:b/>
          <w:bCs/>
          <w:i/>
          <w:iCs/>
        </w:rPr>
      </w:pPr>
      <w:r>
        <w:t>Contributed to app development, testing under senior mentorship.</w:t>
      </w:r>
    </w:p>
    <w:p w14:paraId="75EEB6F9" w14:textId="73E9D06D" w:rsidR="00334B15" w:rsidRDefault="008417C4" w:rsidP="008417C4">
      <w:pPr>
        <w:pStyle w:val="ListBullet"/>
      </w:pPr>
      <w:r>
        <w:t>Worked on</w:t>
      </w:r>
      <w:r w:rsidR="00000000">
        <w:t xml:space="preserve"> improving </w:t>
      </w:r>
      <w:r>
        <w:t>code</w:t>
      </w:r>
      <w:r w:rsidR="00000000">
        <w:t xml:space="preserve"> quality, reducing bugs by 30% post-release.</w:t>
      </w:r>
    </w:p>
    <w:p w14:paraId="61EE65BE" w14:textId="77777777" w:rsidR="00334B15" w:rsidRDefault="00000000">
      <w:pPr>
        <w:pStyle w:val="Heading1"/>
      </w:pPr>
      <w:r>
        <w:t>Projects</w:t>
      </w:r>
    </w:p>
    <w:p w14:paraId="11C20A76" w14:textId="77777777" w:rsidR="00334B15" w:rsidRDefault="00000000">
      <w:pPr>
        <w:pStyle w:val="ListBullet"/>
      </w:pPr>
      <w:r>
        <w:t>Milk Quality Analysis System</w:t>
      </w:r>
      <w:r>
        <w:br/>
        <w:t>Tech Stack: Django, REST API, ML, Google Colab</w:t>
      </w:r>
    </w:p>
    <w:p w14:paraId="5C17FB93" w14:textId="77777777" w:rsidR="00334B15" w:rsidRDefault="00000000">
      <w:pPr>
        <w:pStyle w:val="ListBullet"/>
      </w:pPr>
      <w:r>
        <w:t>Built a Django-based system for analyzing milk quality using machine learning.</w:t>
      </w:r>
    </w:p>
    <w:p w14:paraId="1F1B24C6" w14:textId="77777777" w:rsidR="00334B15" w:rsidRDefault="00000000">
      <w:pPr>
        <w:pStyle w:val="ListBullet"/>
      </w:pPr>
      <w:r>
        <w:t>Integrated resume/job matching models using BERT.</w:t>
      </w:r>
    </w:p>
    <w:p w14:paraId="6F5E88C2" w14:textId="77777777" w:rsidR="00334B15" w:rsidRDefault="00000000">
      <w:pPr>
        <w:pStyle w:val="ListBullet"/>
      </w:pPr>
      <w:r>
        <w:t>Created a backend API for client interaction, tested with Postman.</w:t>
      </w:r>
    </w:p>
    <w:p w14:paraId="18B16999" w14:textId="77777777" w:rsidR="00334B15" w:rsidRDefault="00000000">
      <w:pPr>
        <w:pStyle w:val="ListBullet"/>
      </w:pPr>
      <w:r>
        <w:lastRenderedPageBreak/>
        <w:t>Resume Matching System</w:t>
      </w:r>
    </w:p>
    <w:p w14:paraId="692CD471" w14:textId="77777777" w:rsidR="00334B15" w:rsidRDefault="00000000">
      <w:pPr>
        <w:pStyle w:val="ListBullet"/>
      </w:pPr>
      <w:r>
        <w:t>Implemented extraction, matching, and ranking logic for resumes and job descriptions.</w:t>
      </w:r>
    </w:p>
    <w:p w14:paraId="77DEE64A" w14:textId="77777777" w:rsidR="00334B15" w:rsidRDefault="00000000">
      <w:pPr>
        <w:pStyle w:val="ListBullet"/>
      </w:pPr>
      <w:r>
        <w:t>Used Google Colab for model training and deployed APIs in Django.</w:t>
      </w:r>
    </w:p>
    <w:p w14:paraId="3D358CA9" w14:textId="77777777" w:rsidR="00334B15" w:rsidRDefault="00000000">
      <w:pPr>
        <w:pStyle w:val="Heading1"/>
      </w:pPr>
      <w:r>
        <w:t>Education</w:t>
      </w:r>
    </w:p>
    <w:p w14:paraId="4A61F8E6" w14:textId="7D27D0BB" w:rsidR="00334B15" w:rsidRDefault="00000000">
      <w:r>
        <w:t>B</w:t>
      </w:r>
      <w:r w:rsidR="008417C4">
        <w:t>E</w:t>
      </w:r>
      <w:r>
        <w:t xml:space="preserve"> in </w:t>
      </w:r>
      <w:r w:rsidR="008417C4">
        <w:t>E&amp;C</w:t>
      </w:r>
      <w:r>
        <w:br/>
      </w:r>
      <w:r w:rsidR="008417C4">
        <w:t>NMU</w:t>
      </w:r>
      <w:r>
        <w:t xml:space="preserve"> University, </w:t>
      </w:r>
      <w:r w:rsidR="008417C4">
        <w:t>Dhule</w:t>
      </w:r>
      <w:r>
        <w:t xml:space="preserve"> | </w:t>
      </w:r>
      <w:r w:rsidR="008417C4">
        <w:t>2015</w:t>
      </w:r>
    </w:p>
    <w:p w14:paraId="2B9670AA" w14:textId="77777777" w:rsidR="00334B15" w:rsidRDefault="00000000">
      <w:pPr>
        <w:pStyle w:val="Heading1"/>
      </w:pPr>
      <w:r>
        <w:t>Certifications</w:t>
      </w:r>
    </w:p>
    <w:p w14:paraId="456CECD2" w14:textId="5A76356B" w:rsidR="00334B15" w:rsidRDefault="00000000">
      <w:pPr>
        <w:pStyle w:val="ListBullet"/>
      </w:pPr>
      <w:r>
        <w:t>Python</w:t>
      </w:r>
      <w:r w:rsidR="008417C4">
        <w:t xml:space="preserve"> </w:t>
      </w:r>
    </w:p>
    <w:p w14:paraId="7EC5FD91" w14:textId="14801604" w:rsidR="00334B15" w:rsidRDefault="008417C4">
      <w:pPr>
        <w:pStyle w:val="ListBullet"/>
      </w:pPr>
      <w:r>
        <w:t>Software Testing</w:t>
      </w:r>
      <w:r w:rsidR="00000000">
        <w:t xml:space="preserve"> – </w:t>
      </w:r>
      <w:r w:rsidR="001B33CF">
        <w:t>Mindscript Technology, Pune</w:t>
      </w:r>
    </w:p>
    <w:p w14:paraId="6369ED4D" w14:textId="417C592F" w:rsidR="00334B15" w:rsidRDefault="00334B15" w:rsidP="001B33CF">
      <w:pPr>
        <w:pStyle w:val="ListBullet"/>
        <w:numPr>
          <w:ilvl w:val="0"/>
          <w:numId w:val="0"/>
        </w:numPr>
        <w:ind w:left="360"/>
      </w:pPr>
    </w:p>
    <w:sectPr w:rsidR="00334B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8149665">
    <w:abstractNumId w:val="8"/>
  </w:num>
  <w:num w:numId="2" w16cid:durableId="178660042">
    <w:abstractNumId w:val="6"/>
  </w:num>
  <w:num w:numId="3" w16cid:durableId="764497984">
    <w:abstractNumId w:val="5"/>
  </w:num>
  <w:num w:numId="4" w16cid:durableId="2005543163">
    <w:abstractNumId w:val="4"/>
  </w:num>
  <w:num w:numId="5" w16cid:durableId="1632248012">
    <w:abstractNumId w:val="7"/>
  </w:num>
  <w:num w:numId="6" w16cid:durableId="607978529">
    <w:abstractNumId w:val="3"/>
  </w:num>
  <w:num w:numId="7" w16cid:durableId="1777630406">
    <w:abstractNumId w:val="2"/>
  </w:num>
  <w:num w:numId="8" w16cid:durableId="1489594903">
    <w:abstractNumId w:val="1"/>
  </w:num>
  <w:num w:numId="9" w16cid:durableId="893351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33CF"/>
    <w:rsid w:val="001F403C"/>
    <w:rsid w:val="0029639D"/>
    <w:rsid w:val="00326F90"/>
    <w:rsid w:val="00334B15"/>
    <w:rsid w:val="004C394C"/>
    <w:rsid w:val="005333CB"/>
    <w:rsid w:val="005830F0"/>
    <w:rsid w:val="0065273A"/>
    <w:rsid w:val="008417C4"/>
    <w:rsid w:val="00991353"/>
    <w:rsid w:val="00AA1D8D"/>
    <w:rsid w:val="00B47730"/>
    <w:rsid w:val="00BF2C1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F3FC2"/>
  <w14:defaultImageDpi w14:val="300"/>
  <w15:docId w15:val="{9485F38A-3780-469C-B36C-DF8B9F73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kalyaninerkar19@gmail.com</cp:lastModifiedBy>
  <cp:revision>2</cp:revision>
  <dcterms:created xsi:type="dcterms:W3CDTF">2025-05-22T13:00:00Z</dcterms:created>
  <dcterms:modified xsi:type="dcterms:W3CDTF">2025-05-22T13:00:00Z</dcterms:modified>
  <cp:category/>
</cp:coreProperties>
</file>